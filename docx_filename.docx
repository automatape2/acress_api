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p>
    <w:p>
      <w:pPr>
        <w:pStyle w:val="Heading2"/>
        <w:jc w:val="both"/>
      </w:pPr>
      <w:r>
        <w:t>3.1</w:t>
      </w:r>
      <w:r>
        <w:t>DESCRIPCIÓN Y CARACTERIZACIÓN DE LOS ASPECTOS SOCIALES, CULTURALES Y ANTROPOLÓGICOS DE LA POBLACIÓN UBICADA EN EL ÁREA DE INFLUENCIA SOCIAL DEL PROYECTO</w:t>
      </w:r>
      <w:r/>
    </w:p>
    <w:p>
      <w:pPr>
        <w:jc w:val="both"/>
      </w:pPr>
      <w:r/>
      <w:r>
        <w:t xml:space="preserve">Este componente realiza una caracterización de los aspectos socioeconómicos, culturales y antropológicos del área de influencia social del proyecto </w:t>
      </w:r>
      <w:r>
        <w:t xml:space="preserve">Quellopunta </w:t>
      </w:r>
      <w:r>
        <w:t xml:space="preserve"> como un patrón de referencia inicial en base a la cual se pueda medir los impactos sobre la población del entorno directo del Proyecto.</w:t>
      </w:r>
      <w:r/>
    </w:p>
    <w:p>
      <w:pPr>
        <w:jc w:val="both"/>
      </w:pPr>
      <w:r/>
      <w:r>
        <w:t xml:space="preserve">El Proyecto </w:t>
      </w:r>
      <w:r>
        <w:t>Quellopunta</w:t>
      </w:r>
      <w:r>
        <w:t xml:space="preserve">se encuentra ubicado en el distrito </w:t>
      </w:r>
      <w:r>
        <w:t>Pilpichaca</w:t>
      </w:r>
      <w:r>
        <w:t xml:space="preserve">, provincia </w:t>
      </w:r>
      <w:r>
        <w:t>Huaytará</w:t>
      </w:r>
      <w:r>
        <w:t xml:space="preserve">, en el departamento </w:t>
      </w:r>
      <w:r>
        <w:t>Huancavelica</w:t>
      </w:r>
      <w:r>
        <w:t xml:space="preserve">, bajo la administración del Gobierno Regional de </w:t>
      </w:r>
      <w:r>
        <w:t>Huancavelica</w:t>
      </w:r>
      <w:r>
        <w:t xml:space="preserve">, en el </w:t>
      </w:r>
      <w:r>
        <w:t>centro oeste</w:t>
      </w:r>
      <w:r>
        <w:t xml:space="preserve"> del Perú.</w:t>
      </w:r>
      <w:r/>
    </w:p>
    <w:p>
      <w:pPr>
        <w:jc w:val="both"/>
      </w:pPr>
      <w:r/>
      <w:r>
        <w:t>Este estudio se elabora de acuerdo al Reglamento de la Ley del Sistema Nacional de Evaluación de Impacto Ambiental, los Términos de Referencias comunes para actividades de exploración minera y la Guía de Relaciones Comunitarias del Ministerio de Energía y Minas (MINEM).</w:t>
      </w:r>
      <w:r/>
    </w:p>
    <w:p>
      <w:pPr>
        <w:pStyle w:val="Heading3"/>
        <w:ind w:left="1800"/>
        <w:jc w:val="both"/>
      </w:pPr>
      <w:r>
        <w:t>3.1.1</w:t>
      </w:r>
      <w:r>
        <w:t>Objetivos de la línea base social</w:t>
      </w:r>
      <w:r/>
    </w:p>
    <w:p>
      <w:pPr>
        <w:jc w:val="both"/>
      </w:pPr>
      <w:r/>
      <w:r>
        <w:t>Los objetivos de la presente línea de base social (LBS) son los siguientes:</w:t>
      </w:r>
      <w:r/>
      <w:r/>
    </w:p>
    <w:p>
      <w:pPr>
        <w:pStyle w:val="ListBullet"/>
        <w:spacing w:line="240" w:lineRule="auto"/>
        <w:ind w:left="720"/>
        <w:jc w:val="both"/>
      </w:pPr>
      <w:r/>
      <w:r>
        <w:t xml:space="preserve">Describir los aspectos demográficos, sociales, económicos, culturales y políticos que caracterizan a las poblaciones de las áreas de influencia social del proyecto de exploración minera </w:t>
      </w:r>
      <w:r>
        <w:t xml:space="preserve">Quellopunta </w:t>
      </w:r>
      <w:r>
        <w:t>.</w:t>
      </w:r>
      <w:r/>
    </w:p>
    <w:p>
      <w:pPr>
        <w:pStyle w:val="ListBullet"/>
        <w:spacing w:line="240" w:lineRule="auto"/>
        <w:ind w:left="720"/>
        <w:jc w:val="both"/>
      </w:pPr>
      <w:r/>
      <w:r>
        <w:t>Brindar información básica de los poblados comprendidos en el área de influencia social donde se realizará el Proyecto que sirvan de base para poder determinar los posibles impactos sociales a originarse en esta primera etapa de exploración y, por ende, prevenir, reducir o mitigar las consecuencias negativas y potenciar las positivas.</w:t>
      </w:r>
      <w:r/>
      <w:r/>
    </w:p>
    <w:p>
      <w:pPr>
        <w:pStyle w:val="Heading3"/>
        <w:ind w:left="1800"/>
        <w:jc w:val="both"/>
      </w:pPr>
      <w:r>
        <w:t>3.1.2</w:t>
      </w:r>
      <w:r>
        <w:t>Delimitación de las áreas de influencia social</w:t>
      </w:r>
      <w:r/>
    </w:p>
    <w:p>
      <w:pPr>
        <w:jc w:val="both"/>
      </w:pPr>
      <w:r/>
      <w:r>
        <w:t xml:space="preserve">En términos generales, la delimitación del ámbito de estudio de las áreas de influencia social se hace tomando en consideración a los agentes e instancias sociales, individuales y/o colectivas, públicas y/o privadas, que tengan derechos o propiedad sobre el espacio o los recursos respecto de los cuales el proyecto de exploración minera tiene incidencia. </w:t>
      </w:r>
      <w:r/>
    </w:p>
    <w:p>
      <w:pPr>
        <w:jc w:val="both"/>
      </w:pPr>
      <w:r/>
      <w:r>
        <w:t>Asimismo, el área de influencia social de un Proyecto tiene en consideración a los grupos de interés que puedan ser potencialmente afectadas por el desarrollo de dicho proyecto (según La Guía de Relaciones Comunitarias de la DGAAM del MINEM, se denomina “grupos de interés” a aquellos grupos humanos que son impactados por dicho Proyecto).</w:t>
      </w:r>
      <w:r/>
    </w:p>
    <w:p>
      <w:pPr>
        <w:jc w:val="both"/>
      </w:pPr>
      <w:r/>
      <w:r>
        <w:t>El criterio social para la delimitación de un área de influencia debe tener en cuenta la influencia que el Proyecto pudiera tener sobre el entorno social, que será o no ambientalmente impactado, considerando también la posibilidad de generar otro tipo de impactos, expectativas, intereses y/o demandas del entorno social.</w:t>
      </w:r>
      <w:r/>
    </w:p>
    <w:p>
      <w:r/>
      <w:r/>
      <w:r/>
    </w:p>
    <w:p>
      <w:pPr>
        <w:jc w:val="both"/>
      </w:pPr>
      <w:r/>
      <w:r>
        <w:t>En base a estos criterios se han identificado las áreas de influencia social directa e indirecta:</w:t>
      </w:r>
      <w:r/>
    </w:p>
    <w:p>
      <w:pPr>
        <w:pStyle w:val="Heading3"/>
        <w:jc w:val="both"/>
      </w:pPr>
      <w:r>
        <w:t>A</w:t>
      </w:r>
      <w:r>
        <w:t>Áreas de influencia social directa (AISD)</w:t>
      </w:r>
      <w:r/>
    </w:p>
    <w:p>
      <w:pPr>
        <w:jc w:val="both"/>
      </w:pPr>
      <w:r/>
      <w:r>
        <w:t xml:space="preserve">Para el Proyecto </w:t>
      </w:r>
      <w:r>
        <w:t>Quellopunta</w:t>
      </w:r>
      <w:r>
        <w:t xml:space="preserve"> se ha determinado, teniendo en cuenta la ubicación de sus componentes, como Área de Influencia Social Directa (AISD) a </w:t>
      </w:r>
      <w:r>
        <w:t>a la CC_Pilpichaca , ubicada principalmente en el distrito Pilpichaca, provincia Huaytará, departamento Huancavelica</w:t>
      </w:r>
      <w:r>
        <w:t>.</w:t>
      </w:r>
      <w:r/>
    </w:p>
    <w:p>
      <w:pPr>
        <w:jc w:val="both"/>
      </w:pPr>
      <w:r/>
      <w:r>
        <w:t xml:space="preserve">Para determinar el AISD se está teniendo en cuenta que </w:t>
      </w:r>
      <w:r>
        <w:t>ambas comunidades son propietarias de los terrenos superficiales donde se ubica el Proyecto y serán las que recibirá los impactos que este genere de manera directa, tales como intercambio socioeconómico (contratación de mano de obra local), interacción con las costumbres locales y sus autoridades</w:t>
      </w:r>
      <w:r>
        <w:t>.</w:t>
      </w:r>
      <w:r/>
    </w:p>
    <w:p>
      <w:pPr>
        <w:pStyle w:val="Heading3"/>
        <w:ind w:left="1800"/>
        <w:jc w:val="both"/>
      </w:pPr>
      <w:r>
        <w:t>3.1.3</w:t>
      </w:r>
      <w:r>
        <w:t>Índices demográficos, sociales, económicos, de ocupación laboral y otros similares</w:t>
      </w:r>
      <w:r/>
    </w:p>
    <w:p>
      <w:pPr>
        <w:jc w:val="both"/>
      </w:pPr>
      <w:r/>
      <w:r>
        <w:t>Para la descripción del aspecto socioeconómico se ha utilizado una combinación de métodos y técnicas cualitativas de investigación social, entre ellas se ha seleccionado las técnicas de entrevistas semiestructuradas con autoridades locales y/o informantes calificados, así como de encuestas de carácter socioeconómico. Además de ello, se ha recurrido a la recopilación de documentos que luego son contrastados y completados con la consulta de diversas fuentes de información oficiales actualizadas respecto al área de influencia social tales como el Censo Nacional INEI (2017), Escale – MINEDU, la base de datos de la Oficina General de Estadística e Informática del Ministerio de Salud, entre otros.</w:t>
      </w:r>
      <w:r/>
    </w:p>
    <w:p>
      <w:pPr>
        <w:pStyle w:val="Heading3"/>
        <w:jc w:val="both"/>
      </w:pPr>
      <w:r>
        <w:t>A</w:t>
      </w:r>
      <w:r>
        <w:t>Fuentes primarias</w:t>
      </w:r>
      <w:r/>
    </w:p>
    <w:p>
      <w:pPr>
        <w:jc w:val="both"/>
      </w:pPr>
      <w:r/>
      <w:r>
        <w:t xml:space="preserve">Dentro de las fuentes primarias se consideran a las autoridades comunales y locales, así como pobladores que fueron entrevistados y proporcionaron información cualitativa y cuantitativa. Esta información de primera mano muestra datos fidedignos que proporcionan un alcance más cercano de la realidad en la que se desarrollan las poblaciones del área de influencia social. Para la obtención de información cualitativa, se realizaron un total de </w:t>
      </w:r>
      <w:r>
        <w:t>15</w:t>
      </w:r>
      <w:r>
        <w:t xml:space="preserve"> entrevistas en profundidad a informantes calificados y autoridades locales, tanto de la </w:t>
      </w:r>
      <w:r>
        <w:t xml:space="preserve"> CC Pilpichaca como de la CC Saccsaquero (ambas localidades pertenecientes al AISD).</w:t>
      </w:r>
      <w:r/>
    </w:p>
    <w:p>
      <w:pPr>
        <w:jc w:val="both"/>
      </w:pPr>
      <w:r/>
      <w:r>
        <w:t xml:space="preserve">A continuación, se muestra en el siguiente cuadro los cargos u ocupaciones principales de las </w:t>
      </w:r>
      <w:r>
        <w:t>15</w:t>
      </w:r>
      <w:r>
        <w:t xml:space="preserve"> autoridades e informantes que fueron entrevistados durante el trabajo de campo llevado a cabo en el mes de </w:t>
      </w:r>
      <w:r>
        <w:t xml:space="preserve"> mayo de 2023. </w:t>
      </w:r>
      <w:r>
        <w:t xml:space="preserve">. </w:t>
      </w:r>
      <w:r/>
    </w:p>
    <w:p>
      <w:pPr>
        <w:jc w:val="center"/>
      </w:pPr>
      <w:r/>
      <w:r>
        <w:t>Cuadro N° 3. 1</w:t>
      </w:r>
      <w:r/>
    </w:p>
    <w:p>
      <w:pPr>
        <w:jc w:val="center"/>
      </w:pPr>
      <w:r/>
      <w:r>
        <w:t>Lista de entrevistados</w:t>
      </w:r>
      <w:r/>
    </w:p>
    <w:tbl>
      <w:tblPr>
        <w:tblW w:type="auto" w:w="0"/>
        <w:tblLook w:firstColumn="1" w:firstRow="1" w:lastColumn="0" w:lastRow="0" w:noHBand="0" w:noVBand="1" w:val="04A0"/>
      </w:tblPr>
      <w:tblGrid>
        <w:gridCol w:w="2880"/>
        <w:gridCol w:w="2880"/>
        <w:gridCol w:w="2880"/>
      </w:tblGrid>
      <w:tr>
        <w:tc>
          <w:tcPr>
            <w:tcW w:type="dxa" w:w="2880"/>
          </w:tcPr>
          <w:p>
            <w:r>
              <w:rPr>
                <w:b/>
              </w:rPr>
              <w:t>Nombres y apellidos</w:t>
            </w:r>
          </w:p>
        </w:tc>
        <w:tc>
          <w:tcPr>
            <w:tcW w:type="dxa" w:w="2880"/>
          </w:tcPr>
          <w:p>
            <w:r>
              <w:rPr>
                <w:b/>
              </w:rPr>
              <w:t>Cargo u Ocupación</w:t>
            </w:r>
          </w:p>
        </w:tc>
        <w:tc>
          <w:tcPr>
            <w:tcW w:type="dxa" w:w="2880"/>
          </w:tcPr>
          <w:p>
            <w:r>
              <w:rPr>
                <w:b/>
              </w:rPr>
              <w:t>Organización</w:t>
            </w:r>
          </w:p>
        </w:tc>
      </w:tr>
      <w:tr>
        <w:tc>
          <w:tcPr>
            <w:tcW w:type="dxa" w:w="2880"/>
          </w:tcPr>
          <w:p>
            <w:r>
              <w:t>Isaac Delgado Chumpi</w:t>
            </w:r>
          </w:p>
        </w:tc>
        <w:tc>
          <w:tcPr>
            <w:tcW w:type="dxa" w:w="2880"/>
          </w:tcPr>
          <w:p>
            <w:r>
              <w:t>Expresidente comunal</w:t>
            </w:r>
          </w:p>
        </w:tc>
        <w:tc>
          <w:tcPr>
            <w:tcW w:type="dxa" w:w="2880"/>
          </w:tcPr>
          <w:p>
            <w:r>
              <w:t>CC Pilpichaca</w:t>
            </w:r>
          </w:p>
        </w:tc>
      </w:tr>
      <w:tr>
        <w:tc>
          <w:tcPr>
            <w:tcW w:type="dxa" w:w="2880"/>
          </w:tcPr>
          <w:p>
            <w:r>
              <w:t>Damasco Auris Núñez</w:t>
            </w:r>
          </w:p>
        </w:tc>
        <w:tc>
          <w:tcPr>
            <w:tcW w:type="dxa" w:w="2880"/>
          </w:tcPr>
          <w:p>
            <w:r>
              <w:t>Presidente comunal</w:t>
            </w:r>
          </w:p>
        </w:tc>
        <w:tc>
          <w:tcPr>
            <w:tcW w:type="dxa" w:w="2880"/>
          </w:tcPr>
          <w:p>
            <w:r>
              <w:t>CC Pilpichaca</w:t>
            </w:r>
          </w:p>
        </w:tc>
      </w:tr>
      <w:tr>
        <w:tc>
          <w:tcPr>
            <w:tcW w:type="dxa" w:w="2880"/>
          </w:tcPr>
          <w:p>
            <w:r>
              <w:t xml:space="preserve">Judith Prado Pinto </w:t>
            </w:r>
          </w:p>
        </w:tc>
        <w:tc>
          <w:tcPr>
            <w:tcW w:type="dxa" w:w="2880"/>
          </w:tcPr>
          <w:p>
            <w:r>
              <w:t>Odontóloga</w:t>
            </w:r>
          </w:p>
        </w:tc>
        <w:tc>
          <w:tcPr>
            <w:tcW w:type="dxa" w:w="2880"/>
          </w:tcPr>
          <w:p>
            <w:r>
              <w:t>Centro de Salud Pilpichaca</w:t>
            </w:r>
          </w:p>
        </w:tc>
      </w:tr>
      <w:tr>
        <w:tc>
          <w:tcPr>
            <w:tcW w:type="dxa" w:w="2880"/>
          </w:tcPr>
          <w:p>
            <w:r>
              <w:t>Jessica Nestares Huamán</w:t>
            </w:r>
          </w:p>
        </w:tc>
        <w:tc>
          <w:tcPr>
            <w:tcW w:type="dxa" w:w="2880"/>
          </w:tcPr>
          <w:p>
            <w:r>
              <w:t>Directora</w:t>
            </w:r>
          </w:p>
        </w:tc>
        <w:tc>
          <w:tcPr>
            <w:tcW w:type="dxa" w:w="2880"/>
          </w:tcPr>
          <w:p>
            <w:r>
              <w:t>IE 577 Los Ángeles de María Constantina</w:t>
            </w:r>
          </w:p>
        </w:tc>
      </w:tr>
      <w:tr>
        <w:tc>
          <w:tcPr>
            <w:tcW w:type="dxa" w:w="2880"/>
          </w:tcPr>
          <w:p>
            <w:r>
              <w:t>Bides Rolando Torpoco Taipe</w:t>
            </w:r>
          </w:p>
        </w:tc>
        <w:tc>
          <w:tcPr>
            <w:tcW w:type="dxa" w:w="2880"/>
          </w:tcPr>
          <w:p>
            <w:r>
              <w:t>Director</w:t>
            </w:r>
          </w:p>
        </w:tc>
        <w:tc>
          <w:tcPr>
            <w:tcW w:type="dxa" w:w="2880"/>
          </w:tcPr>
          <w:p>
            <w:r>
              <w:t>IE 22033</w:t>
            </w:r>
          </w:p>
        </w:tc>
      </w:tr>
      <w:tr>
        <w:tc>
          <w:tcPr>
            <w:tcW w:type="dxa" w:w="2880"/>
          </w:tcPr>
          <w:p>
            <w:r>
              <w:t>Iván Añalguarin Raymundo</w:t>
            </w:r>
          </w:p>
        </w:tc>
        <w:tc>
          <w:tcPr>
            <w:tcW w:type="dxa" w:w="2880"/>
          </w:tcPr>
          <w:p>
            <w:r>
              <w:t>Director</w:t>
            </w:r>
          </w:p>
        </w:tc>
        <w:tc>
          <w:tcPr>
            <w:tcW w:type="dxa" w:w="2880"/>
          </w:tcPr>
          <w:p>
            <w:r>
              <w:t>IE José Carlos Mariátegui</w:t>
            </w:r>
          </w:p>
        </w:tc>
      </w:tr>
      <w:tr>
        <w:tc>
          <w:tcPr>
            <w:tcW w:type="dxa" w:w="2880"/>
          </w:tcPr>
          <w:p>
            <w:r>
              <w:t>Edith Elva Aroni Champi</w:t>
            </w:r>
          </w:p>
        </w:tc>
        <w:tc>
          <w:tcPr>
            <w:tcW w:type="dxa" w:w="2880"/>
          </w:tcPr>
          <w:p>
            <w:r>
              <w:t>Juez de Paz</w:t>
            </w:r>
          </w:p>
        </w:tc>
        <w:tc>
          <w:tcPr>
            <w:tcW w:type="dxa" w:w="2880"/>
          </w:tcPr>
          <w:p>
            <w:r>
              <w:t>Juzgado de Paz Pilpichaca</w:t>
            </w:r>
          </w:p>
        </w:tc>
      </w:tr>
      <w:tr>
        <w:tc>
          <w:tcPr>
            <w:tcW w:type="dxa" w:w="2880"/>
          </w:tcPr>
          <w:p>
            <w:r>
              <w:t xml:space="preserve">David Quispe Huamani </w:t>
            </w:r>
          </w:p>
        </w:tc>
        <w:tc>
          <w:tcPr>
            <w:tcW w:type="dxa" w:w="2880"/>
          </w:tcPr>
          <w:p>
            <w:r>
              <w:t>Regidor distrital</w:t>
            </w:r>
          </w:p>
        </w:tc>
        <w:tc>
          <w:tcPr>
            <w:tcW w:type="dxa" w:w="2880"/>
          </w:tcPr>
          <w:p>
            <w:r>
              <w:t>Municipalidad Distrital de Pilpichaca</w:t>
            </w:r>
          </w:p>
        </w:tc>
      </w:tr>
      <w:tr>
        <w:tc>
          <w:tcPr>
            <w:tcW w:type="dxa" w:w="2880"/>
          </w:tcPr>
          <w:p>
            <w:r>
              <w:t>Humberto Hurtado Huamani</w:t>
            </w:r>
          </w:p>
        </w:tc>
        <w:tc>
          <w:tcPr>
            <w:tcW w:type="dxa" w:w="2880"/>
          </w:tcPr>
          <w:p>
            <w:r>
              <w:t>Presidente de Junta Directiva de Barrio Santa Rosa de Chaupi</w:t>
            </w:r>
          </w:p>
        </w:tc>
        <w:tc>
          <w:tcPr>
            <w:tcW w:type="dxa" w:w="2880"/>
          </w:tcPr>
          <w:p>
            <w:r>
              <w:t>CC Pilpichaca</w:t>
            </w:r>
          </w:p>
        </w:tc>
      </w:tr>
      <w:tr>
        <w:tc>
          <w:tcPr>
            <w:tcW w:type="dxa" w:w="2880"/>
          </w:tcPr>
          <w:p>
            <w:r>
              <w:t>Cynthia Saavedra Vera</w:t>
            </w:r>
          </w:p>
        </w:tc>
        <w:tc>
          <w:tcPr>
            <w:tcW w:type="dxa" w:w="2880"/>
          </w:tcPr>
          <w:p>
            <w:r>
              <w:t>Jefa de Recursos Humanos (RRHH)</w:t>
            </w:r>
          </w:p>
        </w:tc>
        <w:tc>
          <w:tcPr>
            <w:tcW w:type="dxa" w:w="2880"/>
          </w:tcPr>
          <w:p>
            <w:r>
              <w:t>Puesto de Salud San Felipe</w:t>
            </w:r>
          </w:p>
        </w:tc>
      </w:tr>
      <w:tr>
        <w:tc>
          <w:tcPr>
            <w:tcW w:type="dxa" w:w="2880"/>
          </w:tcPr>
          <w:p>
            <w:r>
              <w:t xml:space="preserve">Rosario Díaz Quispe </w:t>
            </w:r>
          </w:p>
        </w:tc>
        <w:tc>
          <w:tcPr>
            <w:tcW w:type="dxa" w:w="2880"/>
          </w:tcPr>
          <w:p>
            <w:r>
              <w:t xml:space="preserve">Presidente comunal </w:t>
            </w:r>
          </w:p>
        </w:tc>
        <w:tc>
          <w:tcPr>
            <w:tcW w:type="dxa" w:w="2880"/>
          </w:tcPr>
          <w:p>
            <w:r>
              <w:t>CC Saccsaquero</w:t>
            </w:r>
          </w:p>
        </w:tc>
      </w:tr>
      <w:tr>
        <w:tc>
          <w:tcPr>
            <w:tcW w:type="dxa" w:w="2880"/>
          </w:tcPr>
          <w:p>
            <w:r>
              <w:t>Ayde Huaroto Huamán</w:t>
            </w:r>
          </w:p>
        </w:tc>
        <w:tc>
          <w:tcPr>
            <w:tcW w:type="dxa" w:w="2880"/>
          </w:tcPr>
          <w:p>
            <w:r>
              <w:t xml:space="preserve">Directora </w:t>
            </w:r>
          </w:p>
        </w:tc>
        <w:tc>
          <w:tcPr>
            <w:tcW w:type="dxa" w:w="2880"/>
          </w:tcPr>
          <w:p>
            <w:r>
              <w:t>IE 259</w:t>
            </w:r>
          </w:p>
        </w:tc>
      </w:tr>
      <w:tr>
        <w:tc>
          <w:tcPr>
            <w:tcW w:type="dxa" w:w="2880"/>
          </w:tcPr>
          <w:p>
            <w:r>
              <w:t>Neda Araceli Rojas Lévano</w:t>
            </w:r>
          </w:p>
        </w:tc>
        <w:tc>
          <w:tcPr>
            <w:tcW w:type="dxa" w:w="2880"/>
          </w:tcPr>
          <w:p>
            <w:r>
              <w:t>Directora</w:t>
            </w:r>
          </w:p>
        </w:tc>
        <w:tc>
          <w:tcPr>
            <w:tcW w:type="dxa" w:w="2880"/>
          </w:tcPr>
          <w:p>
            <w:r>
              <w:t>IE 22087</w:t>
            </w:r>
          </w:p>
        </w:tc>
      </w:tr>
      <w:tr>
        <w:tc>
          <w:tcPr>
            <w:tcW w:type="dxa" w:w="2880"/>
          </w:tcPr>
          <w:p>
            <w:r>
              <w:t>Percy Mario Félix Lévano</w:t>
            </w:r>
          </w:p>
        </w:tc>
        <w:tc>
          <w:tcPr>
            <w:tcW w:type="dxa" w:w="2880"/>
          </w:tcPr>
          <w:p>
            <w:r>
              <w:t>Director</w:t>
            </w:r>
          </w:p>
        </w:tc>
        <w:tc>
          <w:tcPr>
            <w:tcW w:type="dxa" w:w="2880"/>
          </w:tcPr>
          <w:p>
            <w:r>
              <w:t>IE Manuel Gonzales Prada</w:t>
            </w:r>
          </w:p>
        </w:tc>
      </w:tr>
      <w:tr>
        <w:tc>
          <w:tcPr>
            <w:tcW w:type="dxa" w:w="2880"/>
          </w:tcPr>
          <w:p>
            <w:r>
              <w:t xml:space="preserve">Dora Luz Ramos Quispe </w:t>
            </w:r>
          </w:p>
        </w:tc>
        <w:tc>
          <w:tcPr>
            <w:tcW w:type="dxa" w:w="2880"/>
          </w:tcPr>
          <w:p>
            <w:r>
              <w:t>Agente Municipal Anexo Huayllahuaqui</w:t>
            </w:r>
          </w:p>
        </w:tc>
        <w:tc>
          <w:tcPr>
            <w:tcW w:type="dxa" w:w="2880"/>
          </w:tcPr>
          <w:p>
            <w:r>
              <w:t>Municipalidad Distrital de San Antonio de Cusicancha</w:t>
            </w:r>
          </w:p>
        </w:tc>
      </w:tr>
    </w:tbl>
    <w:p>
      <w:r/>
    </w:p>
    <w:p>
      <w:pPr>
        <w:jc w:val="both"/>
      </w:pPr>
      <w:r/>
      <w:r>
        <w:t>Fuente:</w:t>
      </w:r>
      <w:r>
        <w:t>GEADES, 2023</w:t>
      </w:r>
      <w:r/>
      <w:r/>
    </w:p>
    <w:p>
      <w:pPr>
        <w:jc w:val="both"/>
      </w:pPr>
      <w:r/>
      <w:r>
        <w:t xml:space="preserve">Por otro lado, en lo que respecta a información cuantitativa, se aplicaron un total de </w:t>
      </w:r>
      <w:r>
        <w:t>20</w:t>
      </w:r>
      <w:r>
        <w:t xml:space="preserve"> encuestas dentro del AISD </w:t>
      </w:r>
      <w:r>
        <w:t>(20 en CC Pilpichaca y 20 en CC Saccsaquero</w:t>
      </w:r>
      <w:r>
        <w:t xml:space="preserve"> para obtener información socioeconómica más generalizada como datos de su ocupación principal, nivel educativo, integrantes de la familia, características de la vivienda, así como de sus actividades económicas (agricultura, ganadería, pesca, etc.).</w:t>
      </w:r>
      <w:r/>
      <w:r/>
    </w:p>
    <w:p>
      <w:pPr>
        <w:jc w:val="both"/>
      </w:pPr>
      <w:r/>
      <w:r>
        <w:t xml:space="preserve">La muestra seleccionada a la que se aplicaron las encuestas dentro de la CC_Pilpichaca (20 la población comunal tota) representa el 6.67% de comuneros (300 la población comunal tota) de acuerdo a la información recogida a través de las entrevistas. Asimismo, los resultados de estos instrumentos de recojo de información, respecto a la comunidad en cuestión, cuentan con un margen de error de 13.87% a un nivel de confianza del 80 %. </w:t>
      </w:r>
      <w:r/>
    </w:p>
    <w:p>
      <w:pPr>
        <w:jc w:val="both"/>
      </w:pPr>
      <w:r/>
      <w:r>
        <w:t>Cabe precisar que se aplicaron encuestas en la mayor cantidad de barrios posibles que conforman la comunidad. De esta manera, se asegura una mayor representatividad del conjunto total. Adicionalmente, cabe mencionar que las encuestas se aplicaron de manera aleatoria a las personas dentro de la comunidad, con la única condición de ser comuneros o ser familiar directo de alguno. En el siguiente cuadro se consigna el tamaño de la muestra y el porcentaje que representa respecto a comuneros total de la CC_Pilpichaca.</w:t>
      </w:r>
      <w:r/>
    </w:p>
    <w:p>
      <w:pPr>
        <w:jc w:val="center"/>
      </w:pPr>
      <w:r/>
      <w:r>
        <w:t>Cuadro N° 3.2</w:t>
      </w:r>
      <w:r/>
    </w:p>
    <w:p>
      <w:pPr>
        <w:jc w:val="center"/>
      </w:pPr>
      <w:r/>
      <w:r>
        <w:t>Muestra en relación a comuneros de CC_Pilpichaca</w:t>
      </w:r>
      <w:r/>
    </w:p>
    <w:tbl>
      <w:tblPr>
        <w:tblW w:type="auto" w:w="0"/>
        <w:tblLook w:firstColumn="1" w:firstRow="1" w:lastColumn="0" w:lastRow="0" w:noHBand="0" w:noVBand="1" w:val="04A0"/>
      </w:tblPr>
      <w:tblGrid>
        <w:gridCol w:w="2880"/>
        <w:gridCol w:w="2880"/>
        <w:gridCol w:w="2880"/>
      </w:tblGrid>
      <w:tr>
        <w:tc>
          <w:tcPr>
            <w:tcW w:type="dxa" w:w="2880"/>
          </w:tcPr>
          <w:p>
            <w:r>
              <w:rPr>
                <w:b/>
              </w:rPr>
              <w:t>Indicador</w:t>
            </w:r>
          </w:p>
        </w:tc>
        <w:tc>
          <w:tcPr>
            <w:tcW w:type="dxa" w:w="2880"/>
          </w:tcPr>
          <w:p>
            <w:r>
              <w:rPr>
                <w:b/>
              </w:rPr>
              <w:t>Cantidad</w:t>
            </w:r>
          </w:p>
        </w:tc>
        <w:tc>
          <w:tcPr>
            <w:tcW w:type="dxa" w:w="2880"/>
          </w:tcPr>
          <w:p>
            <w:r>
              <w:rPr>
                <w:b/>
              </w:rPr>
              <w:t>Porcentaje</w:t>
            </w:r>
          </w:p>
        </w:tc>
      </w:tr>
      <w:tr>
        <w:tc>
          <w:tcPr>
            <w:tcW w:type="dxa" w:w="2880"/>
          </w:tcPr>
          <w:p>
            <w:r>
              <w:t>Sí fue encuestado</w:t>
            </w:r>
          </w:p>
        </w:tc>
        <w:tc>
          <w:tcPr>
            <w:tcW w:type="dxa" w:w="2880"/>
          </w:tcPr>
          <w:p>
            <w:r>
              <w:t>20</w:t>
            </w:r>
          </w:p>
        </w:tc>
        <w:tc>
          <w:tcPr>
            <w:tcW w:type="dxa" w:w="2880"/>
          </w:tcPr>
          <w:p>
            <w:r>
              <w:t>6.67%</w:t>
            </w:r>
          </w:p>
        </w:tc>
      </w:tr>
      <w:tr>
        <w:tc>
          <w:tcPr>
            <w:tcW w:type="dxa" w:w="2880"/>
          </w:tcPr>
          <w:p>
            <w:r>
              <w:t>No fue encuestado</w:t>
            </w:r>
          </w:p>
        </w:tc>
        <w:tc>
          <w:tcPr>
            <w:tcW w:type="dxa" w:w="2880"/>
          </w:tcPr>
          <w:p>
            <w:r>
              <w:t>280</w:t>
            </w:r>
          </w:p>
        </w:tc>
        <w:tc>
          <w:tcPr>
            <w:tcW w:type="dxa" w:w="2880"/>
          </w:tcPr>
          <w:p>
            <w:r>
              <w:t>93.33%</w:t>
            </w:r>
          </w:p>
        </w:tc>
      </w:tr>
      <w:tr>
        <w:tc>
          <w:tcPr>
            <w:tcW w:type="dxa" w:w="2880"/>
          </w:tcPr>
          <w:p>
            <w:r>
              <w:rPr>
                <w:b/>
              </w:rPr>
              <w:t>Total</w:t>
            </w:r>
          </w:p>
        </w:tc>
        <w:tc>
          <w:tcPr>
            <w:tcW w:type="dxa" w:w="2880"/>
          </w:tcPr>
          <w:p>
            <w:r>
              <w:rPr>
                <w:b/>
              </w:rPr>
              <w:t>300</w:t>
            </w:r>
          </w:p>
        </w:tc>
        <w:tc>
          <w:tcPr>
            <w:tcW w:type="dxa" w:w="2880"/>
          </w:tcPr>
          <w:p>
            <w:r>
              <w:rPr>
                <w:b/>
              </w:rPr>
              <w:t>100.00%</w:t>
            </w:r>
          </w:p>
        </w:tc>
      </w:tr>
    </w:tbl>
    <w:p>
      <w:r/>
      <w:r/>
    </w:p>
    <w:p>
      <w:pPr>
        <w:jc w:val="both"/>
      </w:pPr>
      <w:r/>
      <w:r>
        <w:t>Fuente:</w:t>
      </w:r>
      <w:r>
        <w:t>GEADES, 2023</w:t>
      </w:r>
      <w:r/>
      <w:r/>
    </w:p>
    <w:p>
      <w:pPr>
        <w:jc w:val="both"/>
      </w:pPr>
      <w:r/>
      <w:r>
        <w:t>En el caso del AISD, es la única área de influencia en donde se ha considerado el recojo de información cuantitativa de fuentes primarias a través de las encuestas, mientras que para la descripción y caracterización del AISI (</w:t>
      </w:r>
      <w:r>
        <w:t>el distrito Pilpichaca y la capital distrital San Antonio de Cusicancha, ambos ubicados en la provincia Huaytará, departamento Huancavelica.</w:t>
      </w:r>
      <w:r>
        <w:t xml:space="preserve">) se ha optado por hacer uso únicamente de fuentes secundarias oficiales debido a </w:t>
      </w:r>
      <w:r>
        <w:t>Cabe precisar que se aplicaron encuestas en la mayor cantidad de barrios posibles que conforman la comunidad, siendo estos los siguientes: Centro, Ccello, Santa Rosa de Chaupi, San Felipe y Totorillas. De esta manera, se asegura una mayor representatividad del conjunto total. Adicionalmente, cabe mencionar que las encuestas se aplicaron de manera aleatoria a las personas dentro de la comunidad, con la única condición de ser comuneros o ser familiar directo de alguno.</w:t>
      </w:r>
      <w:r/>
    </w:p>
    <w:p>
      <w:pPr>
        <w:pStyle w:val="Heading3"/>
        <w:jc w:val="both"/>
      </w:pPr>
      <w:r>
        <w:t>B</w:t>
      </w:r>
      <w:r>
        <w:t>Fuentes secundarias</w:t>
      </w:r>
      <w:r/>
      <w:r/>
    </w:p>
    <w:p>
      <w:pPr>
        <w:pStyle w:val="ListBullet"/>
        <w:spacing w:line="240" w:lineRule="auto"/>
        <w:ind w:left="720"/>
      </w:pPr>
      <w:r/>
      <w:r>
        <w:t>Censos Nacionales 2017 ejecutados por el Instituto Nacional de Estadística e Informática (INEI).</w:t>
      </w:r>
      <w:r/>
    </w:p>
    <w:p>
      <w:pPr>
        <w:pStyle w:val="ListBullet"/>
        <w:spacing w:line="240" w:lineRule="auto"/>
        <w:ind w:left="720"/>
      </w:pPr>
      <w:r/>
      <w:r>
        <w:t xml:space="preserve"> Censo Agropecuario 2012 (INEI)</w:t>
      </w:r>
      <w:r/>
    </w:p>
    <w:p>
      <w:pPr>
        <w:pStyle w:val="ListBullet"/>
        <w:spacing w:line="240" w:lineRule="auto"/>
        <w:ind w:left="720"/>
      </w:pPr>
      <w:r/>
      <w:r>
        <w:t xml:space="preserve"> Estadísticas de la Calidad Educativa (ESCALE) de la Unidad de Estadística del Ministerio de Educación (MINEDU).</w:t>
      </w:r>
      <w:r/>
    </w:p>
    <w:p>
      <w:pPr>
        <w:pStyle w:val="ListBullet"/>
        <w:spacing w:line="240" w:lineRule="auto"/>
        <w:ind w:left="720"/>
      </w:pPr>
      <w:r/>
      <w:r>
        <w:t xml:space="preserve"> Oficina de Estadística e Informática del Ministerio de Salud (MINSA).</w:t>
      </w:r>
      <w:r/>
    </w:p>
    <w:p>
      <w:pPr>
        <w:pStyle w:val="ListBullet"/>
        <w:spacing w:line="240" w:lineRule="auto"/>
        <w:ind w:left="720"/>
      </w:pPr>
      <w:r/>
      <w:r>
        <w:t xml:space="preserve"> Ministerio de Transporte y Comunicaciones (MTC).</w:t>
      </w:r>
      <w:r/>
    </w:p>
    <w:p>
      <w:pPr>
        <w:pStyle w:val="ListBullet"/>
        <w:spacing w:line="240" w:lineRule="auto"/>
        <w:ind w:left="720"/>
      </w:pPr>
      <w:r/>
      <w:r>
        <w:t xml:space="preserve"> Ministerio de Energía y Minas (MINEM).</w:t>
      </w:r>
      <w:r/>
    </w:p>
    <w:p>
      <w:pPr>
        <w:pStyle w:val="ListBullet"/>
        <w:spacing w:line="240" w:lineRule="auto"/>
        <w:ind w:left="720"/>
      </w:pPr>
      <w:r/>
      <w:r>
        <w:t xml:space="preserve"> Ministerio de Trabajo y Promoción del Empleo (MTPE)</w:t>
      </w:r>
      <w:r/>
    </w:p>
    <w:p>
      <w:pPr>
        <w:pStyle w:val="ListBullet"/>
        <w:spacing w:line="240" w:lineRule="auto"/>
        <w:ind w:left="720"/>
      </w:pPr>
      <w:r/>
      <w:r>
        <w:t xml:space="preserve"> Organismo Supervisor de Inversión Privada en Telecomunicaciones – OSIPTEL.</w:t>
      </w:r>
      <w:r/>
    </w:p>
    <w:p>
      <w:pPr>
        <w:pStyle w:val="ListBullet"/>
        <w:spacing w:line="240" w:lineRule="auto"/>
        <w:ind w:left="720"/>
      </w:pPr>
      <w:r/>
      <w:r>
        <w:t xml:space="preserve"> Programa de Naciones Unidas para el Desarrollo -PNUD.</w:t>
      </w:r>
      <w:r/>
    </w:p>
    <w:p>
      <w:pPr>
        <w:pStyle w:val="ListBullet"/>
        <w:spacing w:line="240" w:lineRule="auto"/>
        <w:ind w:left="720"/>
      </w:pPr>
      <w:r/>
      <w:r>
        <w:t xml:space="preserve"> Observatorio Socio Económico Laboral (OSEL).</w:t>
      </w:r>
      <w:r/>
    </w:p>
    <w:p>
      <w:pPr>
        <w:pStyle w:val="ListBullet"/>
        <w:spacing w:line="240" w:lineRule="auto"/>
        <w:ind w:left="720"/>
      </w:pPr>
      <w:r/>
      <w:r>
        <w:t xml:space="preserve"> REUNIS: Repositorio Único Nacional de Información en Salud</w:t>
      </w:r>
      <w:r/>
    </w:p>
    <w:p>
      <w:pPr>
        <w:pStyle w:val="ListBullet"/>
        <w:spacing w:line="240" w:lineRule="auto"/>
        <w:ind w:left="720"/>
      </w:pPr>
      <w:r/>
      <w:r>
        <w:t xml:space="preserve"> Repositorio digital de información multisectorial – REDInforma del Ministerio de Inclusión y Desarrollo Social (MIDIS).</w:t>
      </w:r>
      <w:r/>
      <w:r/>
    </w:p>
    <w:p>
      <w:pPr>
        <w:pStyle w:val="Heading3"/>
        <w:ind w:left="1800"/>
        <w:jc w:val="both"/>
      </w:pPr>
      <w:r>
        <w:t>3.1.4</w:t>
      </w:r>
      <w:r>
        <w:t>Área de Influencia Social</w:t>
      </w:r>
      <w:r/>
    </w:p>
    <w:p>
      <w:pPr>
        <w:pStyle w:val="Heading3"/>
        <w:jc w:val="both"/>
      </w:pPr>
      <w:r>
        <w:t>A</w:t>
      </w:r>
      <w:r>
        <w:t>Área de Influencia Social Directa (AISD)</w:t>
      </w:r>
      <w:r/>
    </w:p>
    <w:p>
      <w:pPr>
        <w:jc w:val="both"/>
      </w:pPr>
      <w:r/>
      <w:r>
        <w:t>Se ha determinado como Área de Influencia Social Directa (AISD) a la</w:t>
      </w:r>
      <w:r>
        <w:t>la CC Pilpichaca y a la CC Saccsaquero, ambas ubicadas en la provincia Huaytará, departamento Huancavelica. Se describirán y caracterizarán sus aspectos socioeconómicos, culturales y antropológicos en el orden mencionado</w:t>
      </w:r>
      <w:r>
        <w:t>.</w:t>
      </w:r>
      <w:r/>
    </w:p>
    <w:p>
      <w:pPr>
        <w:pStyle w:val="Heading3"/>
        <w:jc w:val="both"/>
      </w:pPr>
      <w:r>
        <w:t>A.1</w:t>
      </w:r>
      <w:r>
        <w:t>CC_Pilpichaca</w:t>
      </w:r>
      <w:r/>
    </w:p>
    <w:p>
      <w:pPr>
        <w:jc w:val="both"/>
      </w:pPr>
      <w:r/>
      <w:r>
        <w:t>La CC Pilpichaca es una de las comunidades más importantes y extensas del distrito homónimo. Su local comunal actual se ubica en la plaza central de la capital distrital, y esta a su vez es el barrio central de la comunidad. Respecto a comunidades vecinas, limita por el este con Ccahuarpampa, por el oeste con la CC Saccsaquero, por el norte con la Comunidad Indígena Carhuancho, y por el sur con el distrito Tambo. Actualmente, la CC Pilpichaca se organiza territorialmente a través de “barrios”, hallándose una junta directiva local por cada uno de ellos, además de la junta directiva principal de la comunidad. Los “barrios” que la conforman son los siguientes: Centro, Rinconada, Ccello, Santa Rosa de Chaupi, San Felipe y Totorillas. En el caso de este último barrio, sus habitantes han migrado en los últimos años a la localidad denominada Rumichaca, ya que existe una mayor actividad comercial en esta última y permite generar mayores ingresos económicos a las familias, además de ubicarse más cerca de la capital distrital (10 – 15 minutos en vehículo). Según las entrevistas aplicadas a las autoridades comunales e informantes calificados, se obtuvo información de que Pilpichaca se ubicaba previamente en otra zona más al norte de la capital distrital actual, cerca de donde ahora es el cementerio. Esta migración se produjo durante la década de los años 60 del siglo XX debido a la crecida del río Pampas e inundaciones que afectaban al poblado. El nombre Pilpichaca significa “puente mariposa” y se debe a que en el pueblo original se hallaba un puente con esa forma. En honor a ello, la plaza central de la capital distrital actual tiene forma de mariposa, la cual se aprecia mejor desde el mirador de la localidad. En el caso del barrio Ccello, este nombre significa “amarillo” en quechua y se debe al color del suelo de esta localidad, causado probablemente por la presencia de minerales. Respecto a Totorillas, su denominación se debe a la existencia de puyas de Raimondi, las cuales eran nombradas como “totorillas” por los pobladores locales. En lo que concierne a los barrios Santa Rosa de Chaupi y San Felipe, sus nombres se colocaron en torno a sus santos patrones.</w:t>
      </w:r>
      <w:r/>
      <w:r/>
    </w:p>
    <w:p>
      <w:pPr>
        <w:jc w:val="center"/>
      </w:pPr>
      <w:r/>
      <w:r>
        <w:t>Cuadro N° 3.3</w:t>
      </w:r>
      <w:r/>
    </w:p>
    <w:p>
      <w:pPr>
        <w:jc w:val="center"/>
      </w:pPr>
      <w:r/>
      <w:r>
        <w:t>Ubicación de la CC_Pilpichaca</w:t>
      </w:r>
      <w:r/>
    </w:p>
    <w:tbl>
      <w:tblPr>
        <w:tblW w:type="auto" w:w="0"/>
        <w:tblLook w:firstColumn="1" w:firstRow="1" w:lastColumn="0" w:lastRow="0" w:noHBand="0" w:noVBand="1" w:val="04A0"/>
      </w:tblPr>
      <w:tblGrid>
        <w:gridCol w:w="4320"/>
        <w:gridCol w:w="4320"/>
      </w:tblGrid>
      <w:tr>
        <w:tc>
          <w:tcPr>
            <w:tcW w:type="dxa" w:w="4320"/>
          </w:tcPr>
          <w:p>
            <w:r>
              <w:t>Centro comunal</w:t>
            </w:r>
          </w:p>
        </w:tc>
        <w:tc>
          <w:tcPr>
            <w:tcW w:type="dxa" w:w="4320"/>
          </w:tcPr>
          <w:p>
            <w:r>
              <w:t>CC_Pilpichaca</w:t>
            </w:r>
          </w:p>
        </w:tc>
      </w:tr>
      <w:tr>
        <w:tc>
          <w:tcPr>
            <w:tcW w:type="dxa" w:w="4320"/>
          </w:tcPr>
          <w:p>
            <w:r>
              <w:t>Distrito</w:t>
            </w:r>
          </w:p>
        </w:tc>
        <w:tc>
          <w:tcPr>
            <w:tcW w:type="dxa" w:w="4320"/>
          </w:tcPr>
          <w:p>
            <w:r>
              <w:t>Pilpichaca</w:t>
            </w:r>
          </w:p>
        </w:tc>
      </w:tr>
      <w:tr>
        <w:tc>
          <w:tcPr>
            <w:tcW w:type="dxa" w:w="4320"/>
          </w:tcPr>
          <w:p>
            <w:r>
              <w:t>Provincia</w:t>
            </w:r>
          </w:p>
        </w:tc>
        <w:tc>
          <w:tcPr>
            <w:tcW w:type="dxa" w:w="4320"/>
          </w:tcPr>
          <w:p>
            <w:r>
              <w:t>Huaytará</w:t>
            </w:r>
          </w:p>
        </w:tc>
      </w:tr>
      <w:tr>
        <w:tc>
          <w:tcPr>
            <w:tcW w:type="dxa" w:w="4320"/>
          </w:tcPr>
          <w:p>
            <w:r>
              <w:t>Departamento</w:t>
            </w:r>
          </w:p>
        </w:tc>
        <w:tc>
          <w:tcPr>
            <w:tcW w:type="dxa" w:w="4320"/>
          </w:tcPr>
          <w:p>
            <w:r>
              <w:t>Huancavelica</w:t>
            </w:r>
          </w:p>
        </w:tc>
      </w:tr>
      <w:tr>
        <w:tc>
          <w:tcPr>
            <w:tcW w:type="dxa" w:w="4320"/>
          </w:tcPr>
          <w:p>
            <w:r>
              <w:t>Altitud</w:t>
            </w:r>
          </w:p>
        </w:tc>
        <w:tc>
          <w:tcPr>
            <w:tcW w:type="dxa" w:w="4320"/>
          </w:tcPr>
          <w:p>
            <w:r>
              <w:t>4095 msnm</w:t>
            </w:r>
          </w:p>
        </w:tc>
      </w:tr>
      <w:tr>
        <w:tc>
          <w:tcPr>
            <w:tcW w:type="dxa" w:w="4320"/>
          </w:tcPr>
          <w:p>
            <w:r>
              <w:t>Coordenadas</w:t>
            </w:r>
          </w:p>
        </w:tc>
        <w:tc>
          <w:tcPr>
            <w:tcW w:type="dxa" w:w="4320"/>
          </w:tcPr>
          <w:p>
            <w:r>
              <w:t>E: 500662.83 - N: 8522758.35</w:t>
            </w:r>
          </w:p>
        </w:tc>
      </w:tr>
    </w:tbl>
    <w:p>
      <w:r/>
      <w:r/>
    </w:p>
    <w:p>
      <w:pPr>
        <w:jc w:val="both"/>
      </w:pPr>
      <w:r/>
      <w:r>
        <w:t>Fuente:</w:t>
      </w:r>
      <w:r>
        <w:t>GEADES, 2023</w:t>
      </w:r>
      <w:r/>
      <w:r/>
    </w:p>
    <w:p>
      <w:pPr>
        <w:jc w:val="both"/>
      </w:pPr>
      <w:r/>
      <w:r>
        <w:t>Para efectos del presente estudio, las variables de demografía y aquellas relacionadas a viviendas ocupadas se describirán empleando todos los 104 “centros poblados” según el INEI que están asociados a la CC Pilpichaca, tal como se consigna en el listado de centros poblados indígenas u originarios de la BDPI. Varias de estas localidades son en realidad estancias de uso temporal para la actividad ganadera, tal como menciona el presidente de la comunidad, ya que las personas residen normalmente en la capital distrital u otros barrios como San Felipe y Santa Rosa de Chaupi. En ese sentido, se obtiene un total de 1 093 personas censadas y 339 viviendas particulares con ocupantes presentes. Cabe precisar que no toda esta población tiene la condición de comunero, ya que existen personas que provienen de otros lugares como Ayacucho, Huancavelica o Ica, así como aquellos descendientes de comuneros que optaron por no inscribirse en el padrón comunal. Respecto a este último, según la entrevista aplicada al presidente comunal, se cuenta con un total de 300 comuneros activos y debidamente registrados, siendo 154 mujeres y 146 varones. Por otro lado, en cuanto a comuneros pasivos, rondan cerca de 200 personas, las cuales ya no deben cumplir con sus deberes en la comunidad obligatoriamente, ni tampoco cuentan con voto en las asambleas comunales.</w:t>
      </w:r>
      <w:r/>
    </w:p>
    <w:p>
      <w:pPr>
        <w:pStyle w:val="Heading3"/>
        <w:jc w:val="both"/>
      </w:pPr>
      <w:r>
        <w:t xml:space="preserve">A.1.1 </w:t>
      </w:r>
      <w:r>
        <w:t xml:space="preserve"> Institucionalidad local</w:t>
      </w:r>
      <w:r/>
    </w:p>
    <w:p>
      <w:pPr>
        <w:jc w:val="both"/>
      </w:pPr>
      <w:r/>
      <w:r>
        <w:t>La institucionalidad local de la CC_Pilpichaca está organizada de la siguiente manera</w:t>
      </w:r>
      <w:r/>
      <w:r/>
    </w:p>
    <w:p>
      <w:pPr>
        <w:jc w:val="center"/>
      </w:pPr>
      <w:r/>
      <w:r>
        <w:t>Cuadro N° 3. 4</w:t>
      </w:r>
      <w:r/>
    </w:p>
    <w:p>
      <w:pPr>
        <w:jc w:val="center"/>
      </w:pPr>
      <w:r/>
      <w:r>
        <w:t>Instituciones existentes en la CC_Pilpichaca</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Categoría</w:t>
            </w:r>
          </w:p>
        </w:tc>
        <w:tc>
          <w:tcPr>
            <w:tcW w:type="dxa" w:w="2160"/>
          </w:tcPr>
          <w:p>
            <w:r>
              <w:rPr>
                <w:b/>
              </w:rPr>
              <w:t>SI/NO</w:t>
            </w:r>
          </w:p>
        </w:tc>
        <w:tc>
          <w:tcPr>
            <w:tcW w:type="dxa" w:w="2160"/>
          </w:tcPr>
          <w:p>
            <w:r>
              <w:rPr>
                <w:b/>
              </w:rPr>
              <w:t>Nombre</w:t>
            </w:r>
          </w:p>
        </w:tc>
        <w:tc>
          <w:tcPr>
            <w:tcW w:type="dxa" w:w="2160"/>
          </w:tcPr>
          <w:p>
            <w:r>
              <w:rPr>
                <w:b/>
              </w:rPr>
              <w:t>Comentario</w:t>
            </w:r>
          </w:p>
        </w:tc>
      </w:tr>
      <w:tr>
        <w:tc>
          <w:tcPr>
            <w:tcW w:type="dxa" w:w="2160"/>
          </w:tcPr>
          <w:p>
            <w:r>
              <w:t>Programas Sociales</w:t>
            </w:r>
          </w:p>
        </w:tc>
        <w:tc>
          <w:tcPr>
            <w:tcW w:type="dxa" w:w="2160"/>
          </w:tcPr>
          <w:p>
            <w:r>
              <w:t>SI</w:t>
            </w:r>
          </w:p>
        </w:tc>
        <w:tc>
          <w:tcPr>
            <w:tcW w:type="dxa" w:w="2160"/>
          </w:tcPr>
          <w:p>
            <w:r>
              <w:t>Pensión 65 Qaliwarma Juntos Vaso de Leche</w:t>
            </w:r>
          </w:p>
        </w:tc>
        <w:tc>
          <w:tcPr>
            <w:tcW w:type="dxa" w:w="2160"/>
          </w:tcPr>
          <w:p>
            <w:r>
              <w:t>Se obtuvo información de que la organización DESCO estuvo trabajando con la comunidad en años previos.</w:t>
            </w:r>
          </w:p>
        </w:tc>
      </w:tr>
      <w:tr>
        <w:tc>
          <w:tcPr>
            <w:tcW w:type="dxa" w:w="2160"/>
          </w:tcPr>
          <w:p>
            <w:r>
              <w:t>Municipio</w:t>
            </w:r>
          </w:p>
        </w:tc>
        <w:tc>
          <w:tcPr>
            <w:tcW w:type="dxa" w:w="2160"/>
          </w:tcPr>
          <w:p>
            <w:r>
              <w:t>SI</w:t>
            </w:r>
          </w:p>
        </w:tc>
        <w:tc>
          <w:tcPr>
            <w:tcW w:type="dxa" w:w="2160"/>
          </w:tcPr>
          <w:p>
            <w:r>
              <w:t>Municipalidad Distrital de Pilpichaca</w:t>
            </w:r>
          </w:p>
        </w:tc>
        <w:tc>
          <w:tcPr>
            <w:tcW w:type="dxa" w:w="2160"/>
          </w:tcPr>
          <w:p/>
        </w:tc>
      </w:tr>
      <w:tr>
        <w:tc>
          <w:tcPr>
            <w:tcW w:type="dxa" w:w="2160"/>
          </w:tcPr>
          <w:p>
            <w:r>
              <w:t>Empresa de transportes</w:t>
            </w:r>
          </w:p>
        </w:tc>
        <w:tc>
          <w:tcPr>
            <w:tcW w:type="dxa" w:w="2160"/>
          </w:tcPr>
          <w:p>
            <w:r>
              <w:t>SI</w:t>
            </w:r>
          </w:p>
        </w:tc>
        <w:tc>
          <w:tcPr>
            <w:tcW w:type="dxa" w:w="2160"/>
          </w:tcPr>
          <w:p>
            <w:r>
              <w:t>Unión Andina Nevados Arana</w:t>
            </w:r>
          </w:p>
        </w:tc>
        <w:tc>
          <w:tcPr>
            <w:tcW w:type="dxa" w:w="2160"/>
          </w:tcPr>
          <w:p>
            <w:r>
              <w:t>Existen algunas empresas de transporte, pero la mayoría son combis independientes que cubren las rutas hacia Huancavelica y Ayacucho. Salen diariamente entre las 7:30 y 8:00 am.</w:t>
            </w:r>
          </w:p>
        </w:tc>
      </w:tr>
      <w:tr>
        <w:tc>
          <w:tcPr>
            <w:tcW w:type="dxa" w:w="2160"/>
          </w:tcPr>
          <w:p>
            <w:r>
              <w:t>Delegación Policial</w:t>
            </w:r>
          </w:p>
        </w:tc>
        <w:tc>
          <w:tcPr>
            <w:tcW w:type="dxa" w:w="2160"/>
          </w:tcPr>
          <w:p>
            <w:r>
              <w:t>SI</w:t>
            </w:r>
          </w:p>
        </w:tc>
        <w:tc>
          <w:tcPr>
            <w:tcW w:type="dxa" w:w="2160"/>
          </w:tcPr>
          <w:p>
            <w:r>
              <w:t>Comisaría Pilpichaca</w:t>
            </w:r>
          </w:p>
        </w:tc>
        <w:tc>
          <w:tcPr>
            <w:tcW w:type="dxa" w:w="2160"/>
          </w:tcPr>
          <w:p>
            <w:r>
              <w:t>Se cuenta con comisaría incluso desde antes de la reubicación del poblado</w:t>
            </w:r>
          </w:p>
        </w:tc>
      </w:tr>
      <w:tr>
        <w:tc>
          <w:tcPr>
            <w:tcW w:type="dxa" w:w="2160"/>
          </w:tcPr>
          <w:p>
            <w:r>
              <w:t>Comercializadora de insumos agropecuarios</w:t>
            </w:r>
          </w:p>
        </w:tc>
        <w:tc>
          <w:tcPr>
            <w:tcW w:type="dxa" w:w="2160"/>
          </w:tcPr>
          <w:p>
            <w:r>
              <w:t>SI</w:t>
            </w:r>
          </w:p>
        </w:tc>
        <w:tc>
          <w:tcPr>
            <w:tcW w:type="dxa" w:w="2160"/>
          </w:tcPr>
          <w:p>
            <w:r>
              <w:t>Veterinarias</w:t>
            </w:r>
          </w:p>
        </w:tc>
        <w:tc>
          <w:tcPr>
            <w:tcW w:type="dxa" w:w="2160"/>
          </w:tcPr>
          <w:p>
            <w:r>
              <w:t>Proveen medicamentos y vacunas destinados al ganado auquénido</w:t>
            </w:r>
          </w:p>
        </w:tc>
      </w:tr>
      <w:tr>
        <w:tc>
          <w:tcPr>
            <w:tcW w:type="dxa" w:w="2160"/>
          </w:tcPr>
          <w:p>
            <w:r>
              <w:t>Instituciones que dan asistencia técnica agropecuaria</w:t>
            </w:r>
          </w:p>
        </w:tc>
        <w:tc>
          <w:tcPr>
            <w:tcW w:type="dxa" w:w="2160"/>
          </w:tcPr>
          <w:p>
            <w:r>
              <w:t>SI</w:t>
            </w:r>
          </w:p>
        </w:tc>
        <w:tc>
          <w:tcPr>
            <w:tcW w:type="dxa" w:w="2160"/>
          </w:tcPr>
          <w:p>
            <w:r>
              <w:t>Programa de Desarrollo Productivo Agrario Rural del Ministerio de Desarrollo Agrario y Riego (Agro Rural)</w:t>
            </w:r>
          </w:p>
        </w:tc>
        <w:tc>
          <w:tcPr>
            <w:tcW w:type="dxa" w:w="2160"/>
          </w:tcPr>
          <w:p>
            <w:r>
              <w:t>Se cuenta con una Agencia Agraria en la Municipalidad Distrital</w:t>
            </w:r>
          </w:p>
        </w:tc>
      </w:tr>
      <w:tr>
        <w:tc>
          <w:tcPr>
            <w:tcW w:type="dxa" w:w="2160"/>
          </w:tcPr>
          <w:p>
            <w:r>
              <w:t>Estructura para mercado o feria</w:t>
            </w:r>
          </w:p>
        </w:tc>
        <w:tc>
          <w:tcPr>
            <w:tcW w:type="dxa" w:w="2160"/>
          </w:tcPr>
          <w:p>
            <w:r>
              <w:t>SI</w:t>
            </w:r>
          </w:p>
        </w:tc>
        <w:tc>
          <w:tcPr>
            <w:tcW w:type="dxa" w:w="2160"/>
          </w:tcPr>
          <w:p>
            <w:r>
              <w:t>Feria San Felipe</w:t>
            </w:r>
          </w:p>
        </w:tc>
        <w:tc>
          <w:tcPr>
            <w:tcW w:type="dxa" w:w="2160"/>
          </w:tcPr>
          <w:p>
            <w:r>
              <w:t>Consiste en una feria quincenal realizada en días miércoles</w:t>
            </w:r>
          </w:p>
        </w:tc>
      </w:tr>
      <w:tr>
        <w:tc>
          <w:tcPr>
            <w:tcW w:type="dxa" w:w="2160"/>
          </w:tcPr>
          <w:p>
            <w:r>
              <w:t>Oficina de radio emisoras y canales de televisión</w:t>
            </w:r>
          </w:p>
        </w:tc>
        <w:tc>
          <w:tcPr>
            <w:tcW w:type="dxa" w:w="2160"/>
          </w:tcPr>
          <w:p>
            <w:r>
              <w:t>NO</w:t>
            </w:r>
          </w:p>
        </w:tc>
        <w:tc>
          <w:tcPr>
            <w:tcW w:type="dxa" w:w="2160"/>
          </w:tcPr>
          <w:p/>
        </w:tc>
        <w:tc>
          <w:tcPr>
            <w:tcW w:type="dxa" w:w="2160"/>
          </w:tcPr>
          <w:p>
            <w:r>
              <w:t>Se puede captar algunas emisoras como radio Amauta o RPP.</w:t>
            </w:r>
          </w:p>
        </w:tc>
      </w:tr>
      <w:tr>
        <w:tc>
          <w:tcPr>
            <w:tcW w:type="dxa" w:w="2160"/>
          </w:tcPr>
          <w:p>
            <w:r>
              <w:t>Infraestructura eléctrica</w:t>
            </w:r>
          </w:p>
        </w:tc>
        <w:tc>
          <w:tcPr>
            <w:tcW w:type="dxa" w:w="2160"/>
          </w:tcPr>
          <w:p>
            <w:r>
              <w:t>SI</w:t>
            </w:r>
          </w:p>
        </w:tc>
        <w:tc>
          <w:tcPr>
            <w:tcW w:type="dxa" w:w="2160"/>
          </w:tcPr>
          <w:p>
            <w:r>
              <w:t>Electrocentro</w:t>
            </w:r>
          </w:p>
        </w:tc>
        <w:tc>
          <w:tcPr>
            <w:tcW w:type="dxa" w:w="2160"/>
          </w:tcPr>
          <w:p>
            <w:r>
              <w:t>Algunas estancias cuentan con paneles solares.</w:t>
            </w:r>
          </w:p>
        </w:tc>
      </w:tr>
      <w:tr>
        <w:tc>
          <w:tcPr>
            <w:tcW w:type="dxa" w:w="2160"/>
          </w:tcPr>
          <w:p>
            <w:r>
              <w:t>Infraestructura de agua y desagüe</w:t>
            </w:r>
          </w:p>
        </w:tc>
        <w:tc>
          <w:tcPr>
            <w:tcW w:type="dxa" w:w="2160"/>
          </w:tcPr>
          <w:p>
            <w:r>
              <w:t>SI</w:t>
            </w:r>
          </w:p>
        </w:tc>
        <w:tc>
          <w:tcPr>
            <w:tcW w:type="dxa" w:w="2160"/>
          </w:tcPr>
          <w:p>
            <w:r>
              <w:t>JASS</w:t>
            </w:r>
          </w:p>
        </w:tc>
        <w:tc>
          <w:tcPr>
            <w:tcW w:type="dxa" w:w="2160"/>
          </w:tcPr>
          <w:p>
            <w:r>
              <w:t>Cada barrio de la comunidad cuenta con su propia JASS.</w:t>
            </w:r>
          </w:p>
        </w:tc>
      </w:tr>
      <w:tr>
        <w:tc>
          <w:tcPr>
            <w:tcW w:type="dxa" w:w="2160"/>
          </w:tcPr>
          <w:p>
            <w:r>
              <w:t>Iglesias</w:t>
            </w:r>
          </w:p>
        </w:tc>
        <w:tc>
          <w:tcPr>
            <w:tcW w:type="dxa" w:w="2160"/>
          </w:tcPr>
          <w:p>
            <w:r>
              <w:t>SI</w:t>
            </w:r>
          </w:p>
        </w:tc>
        <w:tc>
          <w:tcPr>
            <w:tcW w:type="dxa" w:w="2160"/>
          </w:tcPr>
          <w:p>
            <w:r>
              <w:t>Iglesia de San Juan Bautista Iglesia Evangélica Peruana Iglesia Evangélica Pentecostal de Jesucristo</w:t>
            </w:r>
          </w:p>
        </w:tc>
        <w:tc>
          <w:tcPr>
            <w:tcW w:type="dxa" w:w="2160"/>
          </w:tcPr>
          <w:p>
            <w:r>
              <w:t>Solo se halla una iglesia católica en la capital distrital, mientras que en los demás barrios solamente se encuentran iglesias evangélicas.</w:t>
            </w:r>
          </w:p>
        </w:tc>
      </w:tr>
      <w:tr>
        <w:tc>
          <w:tcPr>
            <w:tcW w:type="dxa" w:w="2160"/>
          </w:tcPr>
          <w:p>
            <w:r>
              <w:t>Telefonía móvil</w:t>
            </w:r>
          </w:p>
        </w:tc>
        <w:tc>
          <w:tcPr>
            <w:tcW w:type="dxa" w:w="2160"/>
          </w:tcPr>
          <w:p>
            <w:r>
              <w:t>SI</w:t>
            </w:r>
          </w:p>
        </w:tc>
        <w:tc>
          <w:tcPr>
            <w:tcW w:type="dxa" w:w="2160"/>
          </w:tcPr>
          <w:p>
            <w:r>
              <w:t>Movistar Claro Entel Bitel</w:t>
            </w:r>
          </w:p>
        </w:tc>
        <w:tc>
          <w:tcPr>
            <w:tcW w:type="dxa" w:w="2160"/>
          </w:tcPr>
          <w:p>
            <w:r>
              <w:t>Solamente se capta señal de Claro y Entel dentro de la capital distrital</w:t>
            </w:r>
          </w:p>
        </w:tc>
      </w:tr>
      <w:tr>
        <w:tc>
          <w:tcPr>
            <w:tcW w:type="dxa" w:w="2160"/>
          </w:tcPr>
          <w:p>
            <w:r>
              <w:t>Agentes de entidades financieras</w:t>
            </w:r>
          </w:p>
        </w:tc>
        <w:tc>
          <w:tcPr>
            <w:tcW w:type="dxa" w:w="2160"/>
          </w:tcPr>
          <w:p>
            <w:r>
              <w:t>SI</w:t>
            </w:r>
          </w:p>
        </w:tc>
        <w:tc>
          <w:tcPr>
            <w:tcW w:type="dxa" w:w="2160"/>
          </w:tcPr>
          <w:p>
            <w:r>
              <w:t>Banco de la Nación</w:t>
            </w:r>
          </w:p>
        </w:tc>
        <w:tc>
          <w:tcPr>
            <w:tcW w:type="dxa" w:w="2160"/>
          </w:tcPr>
          <w:p/>
        </w:tc>
      </w:tr>
      <w:tr>
        <w:tc>
          <w:tcPr>
            <w:tcW w:type="dxa" w:w="2160"/>
          </w:tcPr>
          <w:p>
            <w:r>
              <w:t>Empresas mineras</w:t>
            </w:r>
          </w:p>
        </w:tc>
        <w:tc>
          <w:tcPr>
            <w:tcW w:type="dxa" w:w="2160"/>
          </w:tcPr>
          <w:p>
            <w:r>
              <w:t>NO</w:t>
            </w:r>
          </w:p>
        </w:tc>
        <w:tc>
          <w:tcPr>
            <w:tcW w:type="dxa" w:w="2160"/>
          </w:tcPr>
          <w:p/>
        </w:tc>
        <w:tc>
          <w:tcPr>
            <w:tcW w:type="dxa" w:w="2160"/>
          </w:tcPr>
          <w:p/>
        </w:tc>
      </w:tr>
      <w:tr>
        <w:tc>
          <w:tcPr>
            <w:tcW w:type="dxa" w:w="2160"/>
          </w:tcPr>
          <w:p>
            <w:r>
              <w:t>Empresas de exploración minera</w:t>
            </w:r>
          </w:p>
        </w:tc>
        <w:tc>
          <w:tcPr>
            <w:tcW w:type="dxa" w:w="2160"/>
          </w:tcPr>
          <w:p>
            <w:r>
              <w:t>SI</w:t>
            </w:r>
          </w:p>
        </w:tc>
        <w:tc>
          <w:tcPr>
            <w:tcW w:type="dxa" w:w="2160"/>
          </w:tcPr>
          <w:p>
            <w:r>
              <w:t>Anaconda Teck S.A.</w:t>
            </w:r>
          </w:p>
        </w:tc>
        <w:tc>
          <w:tcPr>
            <w:tcW w:type="dxa" w:w="2160"/>
          </w:tcPr>
          <w:p/>
        </w:tc>
      </w:tr>
    </w:tbl>
    <w:p>
      <w:r/>
      <w:r/>
    </w:p>
    <w:p>
      <w:pPr>
        <w:jc w:val="both"/>
      </w:pPr>
      <w:r/>
      <w:r>
        <w:t>Fuente:</w:t>
      </w:r>
      <w:r>
        <w:t>GEADES, 2023</w:t>
      </w:r>
      <w:r/>
      <w:r/>
      <w:r/>
      <w:r/>
    </w:p>
    <w:p>
      <w:pPr>
        <w:jc w:val="center"/>
      </w:pPr>
      <w:r/>
      <w:r>
        <w:t>Fotografía N° 3. 1</w:t>
      </w:r>
      <w:r/>
    </w:p>
    <w:p>
      <w:pPr>
        <w:jc w:val="center"/>
      </w:pPr>
      <w:r/>
      <w:r>
        <w:t>Local comunal central de la CC Pilpichaca</w:t>
      </w:r>
      <w:r/>
      <w:r/>
    </w:p>
    <w:p>
      <w:r>
        <w:t>&lt;image: http://dev.accres2.com/wp-content/uploads/2024/07/Screenshot_13-1.png&gt;</w:t>
      </w:r>
    </w:p>
    <w:p>
      <w:pPr>
        <w:jc w:val="center"/>
      </w:pPr>
      <w:r/>
      <w:r>
        <w:t xml:space="preserve">Fuente: </w:t>
      </w:r>
      <w:r>
        <w:t>GEADES, 2023</w:t>
      </w:r>
      <w:r/>
      <w:r/>
      <w:r/>
    </w:p>
    <w:p>
      <w:pPr>
        <w:pStyle w:val="Heading3"/>
        <w:jc w:val="both"/>
      </w:pPr>
      <w:r>
        <w:t xml:space="preserve">A.1.2 </w:t>
      </w:r>
      <w:r>
        <w:t xml:space="preserve"> Aspectos demográficos</w:t>
      </w:r>
      <w:r/>
    </w:p>
    <w:p>
      <w:pPr>
        <w:jc w:val="both"/>
      </w:pPr>
      <w:r/>
      <w:r>
        <w:t>a.</w:t>
      </w:r>
      <w:r>
        <w:t>Población según sexo</w:t>
      </w:r>
      <w:r/>
    </w:p>
    <w:p>
      <w:pPr>
        <w:jc w:val="both"/>
      </w:pPr>
      <w:r/>
      <w:r>
        <w:t>Respecto a la población de la CC_Pilpichaca, tomando en cuenta los centros poblados según el INEI que se hallan asociados a la comunidad, hay 1093 habitantes que viven permanentemente en la zona. De este conjunto, el 51.05% son mujeres, por lo que se aprecia una leve mayoría de dicho grupo frente a sus pares masculinos (48.95%).</w:t>
      </w:r>
      <w:r/>
      <w:r/>
    </w:p>
    <w:p>
      <w:pPr>
        <w:jc w:val="center"/>
      </w:pPr>
      <w:r/>
      <w:r>
        <w:t>Cuadro N° 3. 5</w:t>
      </w:r>
      <w:r/>
    </w:p>
    <w:p>
      <w:pPr>
        <w:jc w:val="center"/>
      </w:pPr>
      <w:r/>
      <w:r>
        <w:t>Población por sexo en la CC_Pilpichaca (2017)</w:t>
      </w:r>
      <w:r/>
      <w:r/>
      <w:r/>
    </w:p>
    <w:tbl>
      <w:tblPr>
        <w:tblW w:type="auto" w:w="0"/>
        <w:tblLook w:firstColumn="1" w:firstRow="1" w:lastColumn="0" w:lastRow="0" w:noHBand="0" w:noVBand="1" w:val="04A0"/>
      </w:tblPr>
      <w:tblGrid>
        <w:gridCol w:w="2880"/>
        <w:gridCol w:w="2880"/>
        <w:gridCol w:w="2880"/>
      </w:tblGrid>
      <w:tr>
        <w:tc>
          <w:tcPr>
            <w:tcW w:type="dxa" w:w="2880"/>
          </w:tcPr>
          <w:p>
            <w:r>
              <w:rPr>
                <w:b/>
              </w:rPr>
              <w:t>Categoría</w:t>
            </w:r>
          </w:p>
        </w:tc>
        <w:tc>
          <w:tcPr>
            <w:tcW w:type="dxa" w:w="2880"/>
          </w:tcPr>
          <w:p>
            <w:r>
              <w:rPr>
                <w:b/>
              </w:rPr>
              <w:t>Casos</w:t>
            </w:r>
          </w:p>
        </w:tc>
        <w:tc>
          <w:tcPr>
            <w:tcW w:type="dxa" w:w="2880"/>
          </w:tcPr>
          <w:p>
            <w:r>
              <w:rPr>
                <w:b/>
              </w:rPr>
              <w:t>Porcentaje</w:t>
            </w:r>
          </w:p>
        </w:tc>
      </w:tr>
      <w:tr>
        <w:tc>
          <w:tcPr>
            <w:tcW w:type="dxa" w:w="2880"/>
          </w:tcPr>
          <w:p>
            <w:r>
              <w:t>Varones</w:t>
            </w:r>
          </w:p>
        </w:tc>
        <w:tc>
          <w:tcPr>
            <w:tcW w:type="dxa" w:w="2880"/>
          </w:tcPr>
          <w:p>
            <w:r>
              <w:t>535</w:t>
            </w:r>
          </w:p>
        </w:tc>
        <w:tc>
          <w:tcPr>
            <w:tcW w:type="dxa" w:w="2880"/>
          </w:tcPr>
          <w:p>
            <w:r>
              <w:t>48.95</w:t>
            </w:r>
            <w:r>
              <w:t xml:space="preserve"> %</w:t>
            </w:r>
          </w:p>
        </w:tc>
      </w:tr>
      <w:tr>
        <w:tc>
          <w:tcPr>
            <w:tcW w:type="dxa" w:w="2880"/>
          </w:tcPr>
          <w:p>
            <w:r>
              <w:t>Mujeres</w:t>
            </w:r>
          </w:p>
        </w:tc>
        <w:tc>
          <w:tcPr>
            <w:tcW w:type="dxa" w:w="2880"/>
          </w:tcPr>
          <w:p>
            <w:r>
              <w:t>558</w:t>
            </w:r>
          </w:p>
        </w:tc>
        <w:tc>
          <w:tcPr>
            <w:tcW w:type="dxa" w:w="2880"/>
          </w:tcPr>
          <w:p>
            <w:r>
              <w:t>51.05</w:t>
            </w:r>
            <w:r>
              <w:t xml:space="preserve"> %</w:t>
            </w:r>
          </w:p>
        </w:tc>
      </w:tr>
      <w:tr>
        <w:tc>
          <w:tcPr>
            <w:tcW w:type="dxa" w:w="2880"/>
          </w:tcPr>
          <w:p>
            <w:r>
              <w:rPr>
                <w:b/>
              </w:rPr>
              <w:t>Total</w:t>
            </w:r>
          </w:p>
        </w:tc>
        <w:tc>
          <w:tcPr>
            <w:tcW w:type="dxa" w:w="2880"/>
          </w:tcPr>
          <w:p>
            <w:r>
              <w:rPr>
                <w:b/>
              </w:rPr>
              <w:t>1093</w:t>
            </w:r>
          </w:p>
        </w:tc>
        <w:tc>
          <w:tcPr>
            <w:tcW w:type="dxa" w:w="2880"/>
          </w:tcPr>
          <w:p>
            <w:r>
              <w:rPr>
                <w:b/>
              </w:rPr>
              <w:t>100.00%</w:t>
            </w:r>
          </w:p>
        </w:tc>
      </w:tr>
      <w:tr>
        <w:tc>
          <w:tcPr>
            <w:tcW w:type="dxa" w:w="2880"/>
          </w:tcPr>
          <w:p/>
        </w:tc>
        <w:tc>
          <w:tcPr>
            <w:tcW w:type="dxa" w:w="2880"/>
          </w:tcPr>
          <w:p/>
        </w:tc>
        <w:tc>
          <w:tcPr>
            <w:tcW w:type="dxa" w:w="2880"/>
          </w:tcPr>
          <w:p/>
        </w:tc>
      </w:tr>
    </w:tbl>
    <w:p>
      <w:r/>
      <w:r/>
    </w:p>
    <w:p>
      <w:pPr>
        <w:jc w:val="both"/>
      </w:pPr>
      <w:r/>
      <w:r>
        <w:t>Fuente:</w:t>
      </w:r>
      <w:r>
        <w:t>Censos Nacionales 2017: XII de Población, VII de Vivienda y III de Comunidades Indígenas</w:t>
      </w:r>
      <w:r>
        <w:t xml:space="preserve"> </w:t>
      </w:r>
      <w:r/>
    </w:p>
    <w:p>
      <w:pPr>
        <w:jc w:val="both"/>
      </w:pPr>
      <w:r/>
      <w:r>
        <w:t>a.</w:t>
      </w:r>
      <w:r>
        <w:t>Población según grupos etários</w:t>
      </w:r>
      <w:r/>
    </w:p>
    <w:p>
      <w:pPr>
        <w:jc w:val="both"/>
      </w:pPr>
      <w:r/>
      <w:r>
        <w:t>En una clasificación en grandes grupos de edad se puede observar que esta población se encuentra mayoritariamente en la categoría de 0 a 14 años, representando el 34.03% del conjunto total, es decir, un poco más del tercio total. En segundo lugar, se halla la categoría de 15 a 29 años (21.41%). En cuanto al bloque etario minoritario, es aquel conformado por personas de 65 años a más, llegando a representar solo el 8.23% de la población de estudio.</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